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FDA3D" w14:textId="77777777" w:rsidR="00CC2CE4" w:rsidRDefault="00000000">
      <w:pPr>
        <w:pStyle w:val="Ttulo1"/>
      </w:pPr>
      <w:r>
        <w:t>Reconociendo estructuras de Python en proyectos con Pandas</w:t>
      </w:r>
    </w:p>
    <w:p w14:paraId="68F43D8F" w14:textId="77777777" w:rsidR="00CC2CE4" w:rsidRDefault="00000000">
      <w:r>
        <w:t>Este documento te ayudará a identificar y entender cuándo estás usando estructuras como listas, diccionarios, tuplas, funciones y bucles, dentro de un flujo de limpieza de datos con Pandas y otras librerías.</w:t>
      </w:r>
    </w:p>
    <w:p w14:paraId="7CEA8A43" w14:textId="77777777" w:rsidR="00CC2CE4" w:rsidRDefault="00000000">
      <w:pPr>
        <w:pStyle w:val="Ttulo2"/>
      </w:pPr>
      <w:r>
        <w:t>1. Listas []</w:t>
      </w:r>
    </w:p>
    <w:p w14:paraId="4CC71B15" w14:textId="77777777" w:rsidR="00CC2CE4" w:rsidRDefault="00000000">
      <w:r>
        <w:t>Las listas son secuencias ordenadas de elementos, usadas en Pandas por ejemplo para seleccionar columnas o aplicar condiciones.</w:t>
      </w:r>
    </w:p>
    <w:p w14:paraId="0D66E074" w14:textId="77777777" w:rsidR="00CC2CE4" w:rsidRDefault="00000000">
      <w:pPr>
        <w:pStyle w:val="Citadestacada"/>
      </w:pPr>
      <w:r>
        <w:t>Ejemplo:</w:t>
      </w:r>
    </w:p>
    <w:p w14:paraId="3EBD843A" w14:textId="77777777" w:rsidR="00CC2CE4" w:rsidRDefault="00000000">
      <w:r>
        <w:t>df.dropna(subset=['ID','Producto'])</w:t>
      </w:r>
    </w:p>
    <w:p w14:paraId="078686DB" w14:textId="77777777" w:rsidR="00CC2CE4" w:rsidRDefault="00000000">
      <w:r>
        <w:t>→ Aquí estás usando una lista con dos nombres de columna.</w:t>
      </w:r>
    </w:p>
    <w:p w14:paraId="4EF0349B" w14:textId="77777777" w:rsidR="00CC2CE4" w:rsidRDefault="00000000">
      <w:pPr>
        <w:pStyle w:val="Ttulo2"/>
      </w:pPr>
      <w:r>
        <w:t>2. Diccionarios {}</w:t>
      </w:r>
    </w:p>
    <w:p w14:paraId="701F0F39" w14:textId="77777777" w:rsidR="00CC2CE4" w:rsidRDefault="00000000">
      <w:r>
        <w:t>Los diccionarios se usan para hacer reemplazos o mapeos entre valores. Tienen el formato clave: valor.</w:t>
      </w:r>
    </w:p>
    <w:p w14:paraId="7297F3A4" w14:textId="77777777" w:rsidR="00CC2CE4" w:rsidRDefault="00000000">
      <w:pPr>
        <w:pStyle w:val="Citadestacada"/>
      </w:pPr>
      <w:r>
        <w:t>Ejemplo:</w:t>
      </w:r>
    </w:p>
    <w:p w14:paraId="4A6AD72F" w14:textId="77777777" w:rsidR="00CC2CE4" w:rsidRDefault="00000000">
      <w:r>
        <w:t>mapeo = {'a': 'activo', 'i': 'inactivo'}</w:t>
      </w:r>
      <w:r>
        <w:br/>
        <w:t>df['estado'] = df['estado'].replace(mapeo)</w:t>
      </w:r>
    </w:p>
    <w:p w14:paraId="7FCE029B" w14:textId="77777777" w:rsidR="00CC2CE4" w:rsidRDefault="00000000">
      <w:pPr>
        <w:pStyle w:val="Ttulo2"/>
      </w:pPr>
      <w:r>
        <w:t>3. Tuplas ()</w:t>
      </w:r>
    </w:p>
    <w:p w14:paraId="1D470107" w14:textId="77777777" w:rsidR="00CC2CE4" w:rsidRDefault="00000000">
      <w:r>
        <w:t>Las tuplas son similares a listas, pero son inmutables. En limpieza no se usan tanto, pero pueden aparecer al iterar filas con itertuples().</w:t>
      </w:r>
    </w:p>
    <w:p w14:paraId="47FF21D0" w14:textId="77777777" w:rsidR="00CC2CE4" w:rsidRDefault="00000000">
      <w:pPr>
        <w:pStyle w:val="Citadestacada"/>
      </w:pPr>
      <w:r>
        <w:t>Ejemplo:</w:t>
      </w:r>
    </w:p>
    <w:p w14:paraId="21C11237" w14:textId="77777777" w:rsidR="00CC2CE4" w:rsidRDefault="00000000">
      <w:r>
        <w:t>for fila in df.itertuples():</w:t>
      </w:r>
      <w:r>
        <w:br/>
        <w:t xml:space="preserve">    print(fila.Producto)</w:t>
      </w:r>
    </w:p>
    <w:p w14:paraId="06E47FCE" w14:textId="77777777" w:rsidR="00CC2CE4" w:rsidRDefault="00000000">
      <w:pPr>
        <w:pStyle w:val="Ttulo2"/>
      </w:pPr>
      <w:r>
        <w:t>4. Funciones</w:t>
      </w:r>
    </w:p>
    <w:p w14:paraId="0707C1AE" w14:textId="77777777" w:rsidR="00CC2CE4" w:rsidRDefault="00000000">
      <w:r>
        <w:t>Permiten encapsular lógica reutilizable. Muy útil cuando haces pasos como convertir archivos o aplicar formatos.</w:t>
      </w:r>
    </w:p>
    <w:p w14:paraId="4F9DDA65" w14:textId="77777777" w:rsidR="00CC2CE4" w:rsidRDefault="00000000">
      <w:pPr>
        <w:pStyle w:val="Citadestacada"/>
      </w:pPr>
      <w:r>
        <w:t>Ejemplo:</w:t>
      </w:r>
    </w:p>
    <w:p w14:paraId="75D038A5" w14:textId="77777777" w:rsidR="00CC2CE4" w:rsidRDefault="00000000">
      <w:r>
        <w:t>def convertir_a_tabla_excel(archivo, nombre):</w:t>
      </w:r>
      <w:r>
        <w:br/>
        <w:t xml:space="preserve">    # código...</w:t>
      </w:r>
      <w:r>
        <w:br/>
        <w:t xml:space="preserve">    return</w:t>
      </w:r>
    </w:p>
    <w:p w14:paraId="5019F79E" w14:textId="77777777" w:rsidR="00CC2CE4" w:rsidRDefault="00000000">
      <w:pPr>
        <w:pStyle w:val="Ttulo2"/>
      </w:pPr>
      <w:r>
        <w:lastRenderedPageBreak/>
        <w:t>5. Bucles</w:t>
      </w:r>
    </w:p>
    <w:p w14:paraId="0F3D54F9" w14:textId="77777777" w:rsidR="00CC2CE4" w:rsidRDefault="00000000">
      <w:r>
        <w:t>Aunque en Pandas se prefiere evitar los bucles, puedes encontrarlos al recorrer filas, listas o valores personalizados.</w:t>
      </w:r>
    </w:p>
    <w:p w14:paraId="3EF18F80" w14:textId="77777777" w:rsidR="00CC2CE4" w:rsidRDefault="00000000">
      <w:pPr>
        <w:pStyle w:val="Citadestacada"/>
      </w:pPr>
      <w:r>
        <w:t>Ejemplo:</w:t>
      </w:r>
    </w:p>
    <w:p w14:paraId="541B006F" w14:textId="77777777" w:rsidR="00CC2CE4" w:rsidRDefault="00000000">
      <w:r>
        <w:t>for producto in df['Producto']:</w:t>
      </w:r>
      <w:r>
        <w:br/>
        <w:t xml:space="preserve">    print(producto)</w:t>
      </w:r>
    </w:p>
    <w:p w14:paraId="2AEC817C" w14:textId="77777777" w:rsidR="00CC2CE4" w:rsidRDefault="00000000">
      <w:pPr>
        <w:pStyle w:val="Ttulo2"/>
      </w:pPr>
      <w:r>
        <w:t>✅ Sugerencia final</w:t>
      </w:r>
    </w:p>
    <w:p w14:paraId="4E303FBF" w14:textId="77777777" w:rsidR="00CC2CE4" w:rsidRDefault="00000000">
      <w:r>
        <w:t>Cada vez que uses Pandas, pregúntate: ¿Esto qué es? ¿Una lista, un diccionario, una función? Así conectas la teoría con la práctica real.</w:t>
      </w:r>
    </w:p>
    <w:sectPr w:rsidR="00CC2C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1508143">
    <w:abstractNumId w:val="8"/>
  </w:num>
  <w:num w:numId="2" w16cid:durableId="2061175013">
    <w:abstractNumId w:val="6"/>
  </w:num>
  <w:num w:numId="3" w16cid:durableId="1287927409">
    <w:abstractNumId w:val="5"/>
  </w:num>
  <w:num w:numId="4" w16cid:durableId="1889299074">
    <w:abstractNumId w:val="4"/>
  </w:num>
  <w:num w:numId="5" w16cid:durableId="1329794711">
    <w:abstractNumId w:val="7"/>
  </w:num>
  <w:num w:numId="6" w16cid:durableId="284312210">
    <w:abstractNumId w:val="3"/>
  </w:num>
  <w:num w:numId="7" w16cid:durableId="1958368558">
    <w:abstractNumId w:val="2"/>
  </w:num>
  <w:num w:numId="8" w16cid:durableId="1552376452">
    <w:abstractNumId w:val="1"/>
  </w:num>
  <w:num w:numId="9" w16cid:durableId="2136101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02E71"/>
    <w:rsid w:val="00A17E1D"/>
    <w:rsid w:val="00AA1D8D"/>
    <w:rsid w:val="00B47730"/>
    <w:rsid w:val="00CB0664"/>
    <w:rsid w:val="00CC2C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624E3E"/>
  <w14:defaultImageDpi w14:val="300"/>
  <w15:docId w15:val="{6E8DBD28-0875-4344-A40E-FF30204D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Alejandro Gaviria</cp:lastModifiedBy>
  <cp:revision>2</cp:revision>
  <dcterms:created xsi:type="dcterms:W3CDTF">2025-07-02T23:51:00Z</dcterms:created>
  <dcterms:modified xsi:type="dcterms:W3CDTF">2025-07-02T23:51:00Z</dcterms:modified>
  <cp:category/>
</cp:coreProperties>
</file>